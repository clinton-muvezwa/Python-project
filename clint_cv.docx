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097280" cy="1097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Clinton | 34421 63534 21424 | testemail@gmail.com</w:t>
      </w:r>
    </w:p>
    <w:p>
      <w:pPr>
        <w:pStyle w:val="Heading1"/>
      </w:pPr>
      <w:r>
        <w:t>About me</w:t>
      </w:r>
    </w:p>
    <w:p>
      <w:r>
        <w:t>Senior Developer</w:t>
        <w:br/>
      </w:r>
      <w:r>
        <w:t>Senior IT Specialist</w:t>
        <w:br/>
      </w:r>
    </w:p>
    <w:p>
      <w:pPr>
        <w:pStyle w:val="Heading1"/>
      </w:pPr>
      <w:r>
        <w:t>Work experience</w:t>
      </w:r>
    </w:p>
    <w:p>
      <w:r>
        <w:rPr>
          <w:b/>
        </w:rPr>
        <w:t xml:space="preserve">Self </w:t>
      </w:r>
      <w:r>
        <w:rPr>
          <w:i/>
        </w:rPr>
        <w:t>Dec 2019-now</w:t>
        <w:br/>
      </w:r>
      <w:r>
        <w:t>Organic Farming</w:t>
      </w:r>
    </w:p>
    <w:p>
      <w:r>
        <w:rPr>
          <w:b/>
        </w:rPr>
        <w:t xml:space="preserve">Inland Revenue </w:t>
      </w:r>
      <w:r>
        <w:rPr>
          <w:i/>
        </w:rPr>
        <w:t>Jan 2006-Nov 2019</w:t>
        <w:br/>
      </w:r>
      <w:r>
        <w:t>Develop &amp; support Cobol apps; Develop &amp; support Java apps; Configure, support &amp; customise ITSM apps(Remedy/ServiceNow)</w:t>
      </w:r>
    </w:p>
    <w:p>
      <w:r>
        <w:rPr>
          <w:b/>
        </w:rPr>
        <w:t xml:space="preserve">Others NZ </w:t>
      </w:r>
      <w:r>
        <w:rPr>
          <w:i/>
        </w:rPr>
        <w:t>Apr 2001-Dec 2005</w:t>
        <w:br/>
      </w:r>
      <w:r>
        <w:t>Factory machine operator</w:t>
      </w:r>
    </w:p>
    <w:p>
      <w:r>
        <w:rPr>
          <w:b/>
        </w:rPr>
        <w:t xml:space="preserve">Others Zimbabwe </w:t>
      </w:r>
      <w:r>
        <w:rPr>
          <w:i/>
        </w:rPr>
        <w:t>1984-Feb 2001</w:t>
        <w:br/>
      </w:r>
      <w:r>
        <w:t>Develop, support, instructor COBOL apps and NCR Operating systems.</w:t>
      </w:r>
    </w:p>
    <w:p>
      <w:pPr>
        <w:pStyle w:val="Heading1"/>
      </w:pPr>
      <w:r>
        <w:t>Skills</w:t>
      </w:r>
    </w:p>
    <w:p>
      <w:pPr>
        <w:pStyle w:val="ListBullet"/>
      </w:pPr>
      <w:r>
        <w:rPr>
          <w:b/>
        </w:rPr>
        <w:t xml:space="preserve">Cobol programming </w:t>
      </w:r>
      <w:r>
        <w:rPr>
          <w:i/>
        </w:rPr>
        <w:t>30+ yrs</w:t>
        <w:br/>
      </w:r>
      <w:r>
        <w:t>Analyse, develop, test, support, train people to use Cobol.</w:t>
      </w:r>
    </w:p>
    <w:p>
      <w:pPr>
        <w:pStyle w:val="ListBullet"/>
      </w:pPr>
      <w:r>
        <w:rPr>
          <w:b/>
        </w:rPr>
        <w:t xml:space="preserve">Java programming </w:t>
      </w:r>
      <w:r>
        <w:rPr>
          <w:i/>
        </w:rPr>
        <w:t>10 yrs</w:t>
        <w:br/>
      </w:r>
      <w:r>
        <w:t>Develop and maintain Java2EE apps.</w:t>
      </w:r>
    </w:p>
    <w:p>
      <w:pPr>
        <w:pStyle w:val="ListBullet"/>
      </w:pPr>
      <w:r>
        <w:rPr>
          <w:b/>
        </w:rPr>
        <w:t xml:space="preserve">Analysis </w:t>
      </w:r>
      <w:r>
        <w:rPr>
          <w:i/>
        </w:rPr>
        <w:t>20+ yrs</w:t>
        <w:br/>
      </w:r>
      <w:r>
        <w:t>Apart from developing apps, aslo did most of the analysis work as an Analyst/programmer</w:t>
      </w:r>
    </w:p>
    <w:p>
      <w:pPr>
        <w:pStyle w:val="ListBullet"/>
      </w:pPr>
      <w:r>
        <w:rPr>
          <w:b/>
        </w:rPr>
        <w:t xml:space="preserve">Testing </w:t>
      </w:r>
      <w:r>
        <w:rPr>
          <w:i/>
        </w:rPr>
        <w:t>30+ yrs</w:t>
        <w:br/>
      </w:r>
      <w:r>
        <w:t>As an Analyst/Programmer, testing was also part of the deal.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Python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